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Time</w:t>
            </w:r>
          </w:p>
        </w:tc>
        <w:tc>
          <w:tcPr>
            <w:tcW w:type="dxa" w:w="4320"/>
          </w:tcPr>
          <w:p>
            <w:r>
              <w:t>Activity</w:t>
            </w:r>
          </w:p>
        </w:tc>
      </w:tr>
      <w:tr>
        <w:tc>
          <w:tcPr>
            <w:tcW w:type="dxa" w:w="4320"/>
          </w:tcPr>
          <w:p>
            <w:r>
              <w:t>09:00 - 09:15</w:t>
            </w:r>
          </w:p>
        </w:tc>
        <w:tc>
          <w:tcPr>
            <w:tcW w:type="dxa" w:w="4320"/>
          </w:tcPr>
          <w:p>
            <w:r>
              <w:t>Meet Dean of the Program</w:t>
              <w:br/>
              <w:t>Explain aim of the visit</w:t>
              <w:br/>
              <w:t>Describe the audit process</w:t>
              <w:br/>
            </w:r>
          </w:p>
        </w:tc>
      </w:tr>
      <w:tr>
        <w:tc>
          <w:tcPr>
            <w:tcW w:type="dxa" w:w="4320"/>
          </w:tcPr>
          <w:p>
            <w:r>
              <w:t>09:15 - 09:30</w:t>
            </w:r>
          </w:p>
        </w:tc>
        <w:tc>
          <w:tcPr>
            <w:tcW w:type="dxa" w:w="4320"/>
          </w:tcPr>
          <w:p>
            <w:r>
              <w:t>Meet HOD of the program</w:t>
            </w:r>
          </w:p>
        </w:tc>
      </w:tr>
      <w:tr>
        <w:tc>
          <w:tcPr>
            <w:tcW w:type="dxa" w:w="4320"/>
          </w:tcPr>
          <w:p>
            <w:r>
              <w:t>09:30 - 10:15</w:t>
            </w:r>
          </w:p>
        </w:tc>
        <w:tc>
          <w:tcPr>
            <w:tcW w:type="dxa" w:w="4320"/>
          </w:tcPr>
          <w:p>
            <w:r>
              <w:t>Presentation</w:t>
              <w:br/>
              <w:t>Program Goals</w:t>
              <w:br/>
              <w:t>Curricula Summary</w:t>
              <w:br/>
              <w:t>Faculty Summary</w:t>
              <w:br/>
              <w:t>Student Summary</w:t>
              <w:br/>
              <w:t>Infrastructure Summary</w:t>
              <w:br/>
              <w:t>Alumni Summary</w:t>
              <w:br/>
              <w:t>Q/A</w:t>
              <w:br/>
              <w:t>Members</w:t>
              <w:br/>
              <w:t>HOD</w:t>
              <w:br/>
              <w:t>All Faculty</w:t>
              <w:br/>
            </w:r>
          </w:p>
        </w:tc>
      </w:tr>
      <w:tr>
        <w:tc>
          <w:tcPr>
            <w:tcW w:type="dxa" w:w="4320"/>
          </w:tcPr>
          <w:p>
            <w:r>
              <w:t>10:15 - 11:30</w:t>
            </w:r>
          </w:p>
        </w:tc>
        <w:tc>
          <w:tcPr>
            <w:tcW w:type="dxa" w:w="4320"/>
          </w:tcPr>
          <w:p>
            <w:r>
              <w:br/>
              <w:br/>
              <w:t>Faculty Meeting</w:t>
              <w:br/>
              <w:t>Around 10 min per faculty</w:t>
              <w:br/>
              <w:t>Graduation</w:t>
              <w:br/>
              <w:t>Personal Background</w:t>
              <w:br/>
              <w:t>Area of Interest</w:t>
              <w:br/>
              <w:t>Perception about the program, Students and peers</w:t>
              <w:br/>
              <w:t>Opportunities for professional growth</w:t>
              <w:br/>
              <w:t>Research opportunities</w:t>
              <w:br/>
              <w:t>Salary perception</w:t>
              <w:br/>
              <w:t>Teaching Load</w:t>
              <w:br/>
            </w:r>
          </w:p>
        </w:tc>
      </w:tr>
      <w:tr>
        <w:tc>
          <w:tcPr>
            <w:tcW w:type="dxa" w:w="4320"/>
          </w:tcPr>
          <w:p>
            <w:r>
              <w:t>11:30 - 12:30</w:t>
            </w:r>
          </w:p>
        </w:tc>
        <w:tc>
          <w:tcPr>
            <w:tcW w:type="dxa" w:w="4320"/>
          </w:tcPr>
          <w:p>
            <w:r>
              <w:t>Infrastructure Visit</w:t>
              <w:br/>
              <w:t>Lab Audit</w:t>
              <w:br/>
              <w:t>Library</w:t>
              <w:br/>
              <w:t>Classrooms</w:t>
              <w:br/>
              <w:t>Faculty Offices</w:t>
              <w:br/>
            </w:r>
          </w:p>
        </w:tc>
      </w:tr>
      <w:tr>
        <w:tc>
          <w:tcPr>
            <w:tcW w:type="dxa" w:w="4320"/>
          </w:tcPr>
          <w:p>
            <w:r>
              <w:t>12:30 - 13:30</w:t>
            </w:r>
          </w:p>
        </w:tc>
        <w:tc>
          <w:tcPr>
            <w:tcW w:type="dxa" w:w="4320"/>
          </w:tcPr>
          <w:p>
            <w:r>
              <w:t>Course Audit</w:t>
              <w:br/>
              <w:t>Course file</w:t>
              <w:br/>
              <w:t>Attendance</w:t>
              <w:br/>
              <w:t>Teaching Log</w:t>
              <w:br/>
              <w:t>Examination Record</w:t>
              <w:br/>
              <w:t>Sessional Record</w:t>
              <w:br/>
              <w:t>Evaluation Instruments</w:t>
              <w:br/>
              <w:t>Projects</w:t>
              <w:br/>
            </w:r>
          </w:p>
        </w:tc>
      </w:tr>
      <w:tr>
        <w:tc>
          <w:tcPr>
            <w:tcW w:type="dxa" w:w="4320"/>
          </w:tcPr>
          <w:p>
            <w:r>
              <w:t>13:30 - 14:00</w:t>
            </w:r>
          </w:p>
        </w:tc>
        <w:tc>
          <w:tcPr>
            <w:tcW w:type="dxa" w:w="4320"/>
          </w:tcPr>
          <w:p>
            <w:r>
              <w:t>Zuhar Prayer+Lunch</w:t>
              <w:br/>
            </w:r>
          </w:p>
        </w:tc>
      </w:tr>
      <w:tr>
        <w:tc>
          <w:tcPr>
            <w:tcW w:type="dxa" w:w="4320"/>
          </w:tcPr>
          <w:p>
            <w:r>
              <w:t>14:00 - 15:00</w:t>
            </w:r>
          </w:p>
        </w:tc>
        <w:tc>
          <w:tcPr>
            <w:tcW w:type="dxa" w:w="4320"/>
          </w:tcPr>
          <w:p>
            <w:r>
              <w:t>Faculty Meeting</w:t>
              <w:br/>
              <w:t>Around 10 min per faculty</w:t>
              <w:br/>
              <w:t>Graduation</w:t>
              <w:br/>
              <w:t>Personal Background</w:t>
              <w:br/>
              <w:t>Area of Interest</w:t>
              <w:br/>
              <w:t>Perception about the program, Students and peers</w:t>
              <w:br/>
              <w:t>Opportunities for professional growth</w:t>
              <w:br/>
              <w:t>Research opportunities</w:t>
              <w:br/>
              <w:t>Salary perception</w:t>
              <w:br/>
              <w:t>Teaching Load</w:t>
              <w:br/>
              <w:br/>
              <w:t>Classroom Visit</w:t>
              <w:br/>
              <w:t>Two classrooms 30 min each</w:t>
              <w:br/>
              <w:t>Student Interview</w:t>
              <w:br/>
              <w:t>Student Assessment</w:t>
              <w:br/>
              <w:t>Student Perception</w:t>
              <w:br/>
              <w:t>Student Feedback</w:t>
              <w:br/>
            </w:r>
          </w:p>
        </w:tc>
      </w:tr>
      <w:tr>
        <w:tc>
          <w:tcPr>
            <w:tcW w:type="dxa" w:w="4320"/>
          </w:tcPr>
          <w:p>
            <w:r>
              <w:t>15:00 - 16:00</w:t>
            </w:r>
          </w:p>
        </w:tc>
        <w:tc>
          <w:tcPr>
            <w:tcW w:type="dxa" w:w="4320"/>
          </w:tcPr>
          <w:p>
            <w:r>
              <w:t>Forms Filling</w:t>
              <w:br/>
            </w:r>
          </w:p>
        </w:tc>
      </w:tr>
      <w:tr>
        <w:tc>
          <w:tcPr>
            <w:tcW w:type="dxa" w:w="4320"/>
          </w:tcPr>
          <w:p>
            <w:r>
              <w:t>16:00 - 16:30</w:t>
            </w:r>
          </w:p>
        </w:tc>
        <w:tc>
          <w:tcPr>
            <w:tcW w:type="dxa" w:w="4320"/>
          </w:tcPr>
          <w:p>
            <w:r>
              <w:t>Meeting with Dean / Exit Meeting</w:t>
              <w:br/>
              <w:t>Findings</w:t>
              <w:br/>
              <w:t>Recommendations</w:t>
              <w:br/>
            </w:r>
          </w:p>
        </w:tc>
      </w:tr>
      <w:tr>
        <w:tc>
          <w:tcPr>
            <w:tcW w:type="dxa" w:w="4320"/>
          </w:tcPr>
          <w:p>
            <w:r>
              <w:t>16:30</w:t>
            </w:r>
          </w:p>
        </w:tc>
        <w:tc>
          <w:tcPr>
            <w:tcW w:type="dxa" w:w="4320"/>
          </w:tcPr>
          <w:p>
            <w:r>
              <w:t>Compilation of Final Reports by AIC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